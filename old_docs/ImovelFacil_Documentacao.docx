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28"/>
        </w:rPr>
        <w:t>ImóvelFácil - Plataforma de Compra de Imóveis em Fortaleza</w:t>
      </w:r>
    </w:p>
    <w:p>
      <w:pPr>
        <w:jc w:val="center"/>
      </w:pPr>
      <w:r>
        <w:rPr>
          <w:rFonts w:ascii="Calibri" w:hAnsi="Calibri"/>
          <w:b w:val="0"/>
          <w:sz w:val="24"/>
        </w:rPr>
        <w:t>Sistema digital para busca, negociação e aquisição de imóveis residenciais e comerciais em Fortaleza-CE</w:t>
      </w:r>
    </w:p>
    <w:p>
      <w:pPr>
        <w:jc w:val="center"/>
      </w:pPr>
      <w:r>
        <w:rPr>
          <w:rFonts w:ascii="Calibri" w:hAnsi="Calibri"/>
          <w:b w:val="0"/>
          <w:sz w:val="22"/>
        </w:rPr>
        <w:t>21 de abril de 2025</w:t>
      </w:r>
    </w:p>
    <w:p/>
    <w:p>
      <w:pPr>
        <w:jc w:val="left"/>
      </w:pPr>
      <w:r>
        <w:rPr>
          <w:rFonts w:ascii="Calibri" w:hAnsi="Calibri"/>
          <w:b/>
          <w:sz w:val="22"/>
        </w:rPr>
        <w:t>ImóvelFácil Soluções Digitais Ltda.</w:t>
      </w:r>
    </w:p>
    <w:p>
      <w:pPr>
        <w:jc w:val="left"/>
      </w:pPr>
      <w:r>
        <w:rPr>
          <w:rFonts w:ascii="Calibri" w:hAnsi="Calibri"/>
          <w:b w:val="0"/>
          <w:sz w:val="22"/>
        </w:rPr>
        <w:t>Rua do Mercado, 1010 – Fortaleza/CE – CEP: 60000-000</w:t>
      </w:r>
    </w:p>
    <w:p>
      <w:pPr>
        <w:jc w:val="left"/>
      </w:pPr>
      <w:r>
        <w:rPr>
          <w:rFonts w:ascii="Calibri" w:hAnsi="Calibri"/>
          <w:b w:val="0"/>
          <w:sz w:val="22"/>
        </w:rPr>
        <w:t>contato@imovelfacil.com.br | (85) 99999-1234</w:t>
      </w:r>
    </w:p>
    <w:p/>
    <w:p>
      <w:pPr>
        <w:jc w:val="left"/>
      </w:pPr>
      <w:r>
        <w:rPr>
          <w:rFonts w:ascii="Calibri" w:hAnsi="Calibri"/>
          <w:b/>
          <w:sz w:val="26"/>
        </w:rPr>
        <w:t>SUMÁRIO</w:t>
      </w:r>
    </w:p>
    <w:p>
      <w:pPr>
        <w:jc w:val="left"/>
      </w:pPr>
      <w:r>
        <w:rPr>
          <w:rFonts w:ascii="Calibri" w:hAnsi="Calibri"/>
          <w:b w:val="0"/>
          <w:sz w:val="22"/>
        </w:rPr>
        <w:t>• Introdução</w:t>
        <w:br/>
        <w:t>• Requisitos</w:t>
        <w:br/>
        <w:t>• Passo-a-passo</w:t>
        <w:br/>
        <w:t>• Considerações finais</w:t>
      </w:r>
    </w:p>
    <w:p/>
    <w:p>
      <w:pPr>
        <w:jc w:val="left"/>
      </w:pPr>
      <w:r>
        <w:rPr>
          <w:rFonts w:ascii="Calibri" w:hAnsi="Calibri"/>
          <w:b/>
          <w:sz w:val="26"/>
        </w:rPr>
        <w:t>INTRODUÇÃO</w:t>
      </w:r>
    </w:p>
    <w:p>
      <w:pPr>
        <w:jc w:val="left"/>
      </w:pPr>
      <w:r>
        <w:rPr>
          <w:rFonts w:ascii="Calibri" w:hAnsi="Calibri"/>
          <w:b w:val="0"/>
          <w:sz w:val="22"/>
        </w:rPr>
        <w:t>O presente documento descreve o projeto ImóvelFácil, uma plataforma digital voltada à comercialização de imóveis residenciais e comerciais na cidade de Fortaleza-CE. A solução permite que compradores acessem, filtrem e encontrem propriedades de acordo com suas preferências e entrem em contato direto com os vendedores ou corretores credenciados.</w:t>
      </w:r>
    </w:p>
    <w:p>
      <w:pPr>
        <w:jc w:val="left"/>
      </w:pPr>
      <w:r>
        <w:rPr>
          <w:rFonts w:ascii="Calibri" w:hAnsi="Calibri"/>
          <w:b/>
          <w:sz w:val="22"/>
        </w:rPr>
        <w:t>Objetivo</w:t>
      </w:r>
    </w:p>
    <w:p>
      <w:pPr>
        <w:jc w:val="left"/>
      </w:pPr>
      <w:r>
        <w:rPr>
          <w:rFonts w:ascii="Calibri" w:hAnsi="Calibri"/>
          <w:b w:val="0"/>
          <w:sz w:val="22"/>
        </w:rPr>
        <w:t>Desenvolver uma solução segura, intuitiva e eficiente para a compra de imóveis em Fortaleza, integrando busca geográfica, sistema de avaliação, comunicação direta e suporte jurídico para garantir uma experiência confiável ao comprador.</w:t>
      </w:r>
    </w:p>
    <w:p/>
    <w:p>
      <w:pPr>
        <w:jc w:val="left"/>
      </w:pPr>
      <w:r>
        <w:rPr>
          <w:rFonts w:ascii="Calibri" w:hAnsi="Calibri"/>
          <w:b/>
          <w:sz w:val="26"/>
        </w:rPr>
        <w:t>REQUISITOS</w:t>
      </w:r>
    </w:p>
    <w:p>
      <w:pPr>
        <w:jc w:val="left"/>
      </w:pPr>
      <w:r>
        <w:rPr>
          <w:rFonts w:ascii="Calibri" w:hAnsi="Calibri"/>
          <w:b/>
          <w:sz w:val="22"/>
        </w:rPr>
        <w:t>Requisitos Funcionais</w:t>
      </w:r>
    </w:p>
    <w:p>
      <w:pPr>
        <w:jc w:val="left"/>
      </w:pPr>
      <w:r>
        <w:rPr>
          <w:rFonts w:ascii="Calibri" w:hAnsi="Calibri"/>
          <w:b w:val="0"/>
          <w:sz w:val="22"/>
        </w:rPr>
        <w:t>- Cadastro de compradores, vendedores e corretores.</w:t>
        <w:br/>
        <w:t>- Upload de fotos, vídeos e documentos dos imóveis.</w:t>
        <w:br/>
        <w:t>- Busca com filtros por bairro, tipo de imóvel, valor, área e características adicionais.</w:t>
        <w:br/>
        <w:t>- Integração com geolocalização e mapas.</w:t>
        <w:br/>
        <w:t>- Canal de contato direto entre comprador e vendedor/corretor.</w:t>
        <w:br/>
        <w:t>- Sistema de agendamento de visitas.</w:t>
      </w:r>
    </w:p>
    <w:p>
      <w:pPr>
        <w:jc w:val="left"/>
      </w:pPr>
      <w:r>
        <w:rPr>
          <w:rFonts w:ascii="Calibri" w:hAnsi="Calibri"/>
          <w:b/>
          <w:sz w:val="22"/>
        </w:rPr>
        <w:t>Requisitos Não Funcionais</w:t>
      </w:r>
    </w:p>
    <w:p>
      <w:pPr>
        <w:jc w:val="left"/>
      </w:pPr>
      <w:r>
        <w:rPr>
          <w:rFonts w:ascii="Calibri" w:hAnsi="Calibri"/>
          <w:b w:val="0"/>
          <w:sz w:val="22"/>
        </w:rPr>
        <w:t>- Interface responsiva para dispositivos móveis.</w:t>
        <w:br/>
        <w:t>- Alta disponibilidade e tempo de resposta inferior a 2 segundos.</w:t>
        <w:br/>
        <w:t>- Sistema de segurança com criptografia e autenticação de dois fatores.</w:t>
        <w:br/>
        <w:t>- Escalabilidade para suportar alto volume de acessos simultâneos.</w:t>
      </w:r>
    </w:p>
    <w:p/>
    <w:p>
      <w:pPr>
        <w:jc w:val="left"/>
      </w:pPr>
      <w:r>
        <w:rPr>
          <w:rFonts w:ascii="Calibri" w:hAnsi="Calibri"/>
          <w:b/>
          <w:sz w:val="26"/>
        </w:rPr>
        <w:t>PASSO-A-PASSO</w:t>
      </w:r>
    </w:p>
    <w:p>
      <w:pPr>
        <w:jc w:val="left"/>
      </w:pPr>
      <w:r>
        <w:rPr>
          <w:rFonts w:ascii="Calibri" w:hAnsi="Calibri"/>
          <w:b w:val="0"/>
          <w:sz w:val="22"/>
        </w:rPr>
        <w:t>1. Levantamento de requisitos e validação com stakeholders</w:t>
        <w:br/>
        <w:t>- Entrevistas com compradores, corretores e imobiliárias locais.</w:t>
        <w:br/>
      </w:r>
    </w:p>
    <w:p>
      <w:pPr>
        <w:jc w:val="left"/>
      </w:pPr>
      <w:r>
        <w:rPr>
          <w:rFonts w:ascii="Calibri" w:hAnsi="Calibri"/>
          <w:b w:val="0"/>
          <w:sz w:val="22"/>
        </w:rPr>
        <w:t>2. Prototipagem e validação da interface</w:t>
        <w:br/>
        <w:t>- Criação de wireframes e testes com usuários reais.</w:t>
        <w:br/>
      </w:r>
    </w:p>
    <w:p>
      <w:pPr>
        <w:jc w:val="left"/>
      </w:pPr>
      <w:r>
        <w:rPr>
          <w:rFonts w:ascii="Calibri" w:hAnsi="Calibri"/>
          <w:b w:val="0"/>
          <w:sz w:val="22"/>
        </w:rPr>
        <w:t>3. Desenvolvimento da plataforma</w:t>
        <w:br/>
        <w:t>- Frontend com ReactJS e backend com Node.js e banco PostgreSQL.</w:t>
        <w:br/>
        <w:t>- Integrações com APIs de mapas, pagamento e verificação de documentos.</w:t>
        <w:br/>
      </w:r>
    </w:p>
    <w:p>
      <w:pPr>
        <w:jc w:val="left"/>
      </w:pPr>
      <w:r>
        <w:rPr>
          <w:rFonts w:ascii="Calibri" w:hAnsi="Calibri"/>
          <w:b w:val="0"/>
          <w:sz w:val="22"/>
        </w:rPr>
        <w:t>4. Testes e lançamento</w:t>
        <w:br/>
        <w:t>- Testes de carga, segurança, usabilidade e acessibilidade.</w:t>
        <w:br/>
        <w:t>- Lançamento oficial com campanhas regionais de divulgação.</w:t>
        <w:br/>
      </w:r>
    </w:p>
    <w:p>
      <w:pPr>
        <w:jc w:val="left"/>
      </w:pPr>
      <w:r>
        <w:rPr>
          <w:rFonts w:ascii="Calibri" w:hAnsi="Calibri"/>
          <w:b w:val="0"/>
          <w:sz w:val="22"/>
        </w:rPr>
        <w:t>5. Suporte e melhorias contínuas</w:t>
        <w:br/>
        <w:t>- Atendimento ao cliente, correções, novas funcionalidades com base no uso real.</w:t>
      </w:r>
    </w:p>
    <w:p/>
    <w:p>
      <w:pPr>
        <w:jc w:val="left"/>
      </w:pPr>
      <w:r>
        <w:rPr>
          <w:rFonts w:ascii="Calibri" w:hAnsi="Calibri"/>
          <w:b/>
          <w:sz w:val="26"/>
        </w:rPr>
        <w:t>CONSIDERAÇÕES FINAIS</w:t>
      </w:r>
    </w:p>
    <w:p>
      <w:pPr>
        <w:jc w:val="left"/>
      </w:pPr>
      <w:r>
        <w:rPr>
          <w:rFonts w:ascii="Calibri" w:hAnsi="Calibri"/>
          <w:b w:val="0"/>
          <w:sz w:val="22"/>
        </w:rPr>
        <w:t>O projeto ImóvelFácil visa revolucionar a maneira como imóveis são comprados e vendidos em Fortaleza, oferecendo praticidade, segurança e confiabilidade ao usuário. Através de uma abordagem moderna, baseada em dados e experiência do usuário, o sistema se posiciona como referência na digitalização do mercado imobiliário regional.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